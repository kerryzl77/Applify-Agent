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Subject: </w:t>
      </w:r>
      <w:r>
        <w:t>Connection Request - Zikai (Kerry) Liu</w:t>
      </w:r>
    </w:p>
    <w:p/>
    <w:p>
      <w:pPr>
        <w:jc w:val="left"/>
      </w:pPr>
      <w:r>
        <w:t>Before I can write this email, I need a few more details such as the recipient's name, their title, the company they are associated with and any specific details about them or their work. Could you please provide this information? Without this information, I can provide a general outline for the email: Subject: Seeking Insights and Potential Opportunities Hi [Recipient's Name], I hope this message finds you well. I am Zikai (Kerry) Liu, currently an MEng IEOR Fung Scholar at Berkeley (Go Bears!), and I am set to graduate this May. As a Data Scientist and Machine Learning Engineer with a focus on NLP, machine learning, and forecasting, I have gained considerable experience in e-commerce analytics, forecasting, and operational optimization. During my academic journey, I had the opportunity to serve as a Graduate Teaching Assistant at UC Berkeley and as a Data Science Intern at VIP.com. My skills include Python, PyTorch, TensorFlow, HuggingFace, AWS (SageMaker, EC2, Lambda), Java, C++, CUDA, Docker, SQL, Git, Spark, VBA, Power BI, Julia, and RESTful APIs. I am writing to you because I admire the work that [Company Name] is doing in [specific field] and I am interested in learning more about potential opportunities to...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