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Zikai (Kerry) Liu</w:t>
      </w:r>
      <w:r>
        <w:br/>
        <w:t>zikailiu@berkeley.edu</w:t>
      </w:r>
      <w:r>
        <w:br/>
        <w:t>650-613-8398</w:t>
      </w:r>
      <w:r>
        <w:br/>
        <w:t>linkedin.com/in/zikailiu</w:t>
      </w:r>
    </w:p>
    <w:p>
      <w:pPr>
        <w:jc w:val="left"/>
      </w:pPr>
      <w:r>
        <w:t>March 30, 2025</w:t>
      </w:r>
    </w:p>
    <w:p/>
    <w:p>
      <w:pPr>
        <w:jc w:val="left"/>
      </w:pPr>
      <w:r>
        <w:t>Dear Hiring Manager,</w:t>
      </w:r>
    </w:p>
    <w:p>
      <w:pPr>
        <w:jc w:val="left"/>
      </w:pPr>
      <w:r>
        <w:t>I am writing to apply for the Data Scientist, Content Safety Platform position at Google. As a Master's graduate in Industrial Engineering &amp; Operational Research with extensive experience in Machine Learning and AI, I am excited by the opportunity to apply my skills in an innovative environment that values the power of data to drive informed decisions.</w:t>
      </w:r>
    </w:p>
    <w:p>
      <w:pPr>
        <w:jc w:val="left"/>
      </w:pPr>
      <w:r>
        <w:t>During my tenure as a Graduate Teaching Assistant at the University of California, Berkeley, I honed my skills in Python, PyTorch, and TensorFlow, among other relevant tools. This experience, coupled with my understanding of SQL and Power BI, positions me to make significant contributions to your team. At VIP.com, I led the integration of the DeepSeek RAG zero-shot classifier, achieving a remarkable 98% accuracy in predicting return responsibilities. This project underscored my ability to leverage AI technology to solve complex challenges.</w:t>
      </w:r>
    </w:p>
    <w:p>
      <w:pPr>
        <w:jc w:val="left"/>
      </w:pPr>
      <w:r>
        <w:t>Additionally, I have a proven track record in using analytics to solve product or business problems. I developed a distributed LightGBM forecasting model on AWS SageMaker, which significantly improved forecasting accuracy to a 5.2% MAPE. This initiative streamlined the demand planning process, demonstrating my ability to translate business objectives into an evaluation methodology.</w:t>
      </w:r>
    </w:p>
    <w:p>
      <w:pPr>
        <w:jc w:val="left"/>
      </w:pPr>
      <w:r>
        <w:t>Google's commitment to creating safer digital experiences resonates with me. I am particularly drawn to the role's focus on improving protections against abusive content—a mission that aligns with my personal ethos of leveraging technology to create inclusive and respectful spaces. My academic background, combined with my practical experience, equip me to understand and contribute to this mission effectively.</w:t>
      </w:r>
    </w:p>
    <w:p>
      <w:pPr>
        <w:jc w:val="left"/>
      </w:pPr>
      <w:r>
        <w:t>In closing, I am eager to bring my skills, experiences, and passion for data science to Google. I am confident that I can add value to your team and look forward to the possibility of discussing my application with you further.</w:t>
      </w:r>
    </w:p>
    <w:p>
      <w:pPr>
        <w:jc w:val="left"/>
      </w:pPr>
      <w:r>
        <w:t>Thank you for considering my application.</w:t>
      </w:r>
    </w:p>
    <w:p>
      <w:pPr>
        <w:jc w:val="left"/>
      </w:pPr>
      <w:r>
        <w:t>Best Regards,</w:t>
      </w:r>
    </w:p>
    <w:p>
      <w:pPr>
        <w:jc w:val="left"/>
      </w:pPr>
      <w:r>
        <w:t>Zikai (Kerry) Liu</w:t>
      </w:r>
    </w:p>
    <w:p/>
    <w:p>
      <w:pPr>
        <w:jc w:val="left"/>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