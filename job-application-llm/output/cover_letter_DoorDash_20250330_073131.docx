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Zikai (Kerry) Liu</w:t>
      </w:r>
      <w:r>
        <w:br/>
        <w:t>zikailiu@berkeley.edu</w:t>
      </w:r>
      <w:r>
        <w:br/>
        <w:t>650-613-8398</w:t>
      </w:r>
      <w:r>
        <w:br/>
        <w:t>linkedin.com/in/zikailiu</w:t>
      </w:r>
    </w:p>
    <w:p>
      <w:pPr>
        <w:jc w:val="left"/>
      </w:pPr>
      <w:r>
        <w:t>March 30, 2025</w:t>
      </w:r>
    </w:p>
    <w:p/>
    <w:p>
      <w:pPr>
        <w:jc w:val="left"/>
      </w:pPr>
      <w:r>
        <w:t>Dear Hiring Manager,</w:t>
      </w:r>
    </w:p>
    <w:p>
      <w:pPr>
        <w:jc w:val="left"/>
      </w:pPr>
      <w:r>
        <w:t>I am writing to express my interest in the Machine Learning Engineer position at DoorDash. Currently a Graduate Teaching Assistant at UC Berkeley and a Master of Engineering in Industrial Engineering &amp; Operational Research, I am eager to bring my strong background in machine learning, operational optimization, and e-commerce analytics to your dynamic team.</w:t>
      </w:r>
    </w:p>
    <w:p>
      <w:pPr>
        <w:jc w:val="left"/>
      </w:pPr>
      <w:r>
        <w:t>During my previous role as a Data Science Intern at VIP.com, I led the integration of DeepSeek RAG zero-shot classifier, achieving human-level accuracy (98%) in predicting return responsibilities. This complex project showcased my ability to develop advanced machine learning models that deliver tangible business impacts, aligning with your requirements. I leveraged my proficiency in Python, PyTorch, and other ML technologies to navigate the intricate architecture of the system.</w:t>
      </w:r>
    </w:p>
    <w:p>
      <w:pPr>
        <w:jc w:val="left"/>
      </w:pPr>
      <w:r>
        <w:t>Moreover, I engineered a distributed LightGBM forecasting model on AWS SageMaker, which significantly improved forecasting accuracy to a 5.2% MAPE. This initiative underscores my capacity to ship production-grade ML models and optimization systems, and my familiarity with sophisticated experimentation techniques. My depth of understanding and practical experience with complex systems, coupled with my knowledge of ML Ops and Operations Research, equip me to tackle the tough business challenges DoorDash faces.</w:t>
      </w:r>
    </w:p>
    <w:p>
      <w:pPr>
        <w:jc w:val="left"/>
      </w:pPr>
      <w:r>
        <w:t>The prospect of working at DoorDash appeals to me because of your commitment to innovation and relentless customer focus. The opportunity to play a part in optimizing your operations using machine learning is exciting, given the scale and impact of your marketplace.</w:t>
      </w:r>
    </w:p>
    <w:p>
      <w:pPr>
        <w:jc w:val="left"/>
      </w:pPr>
      <w:r>
        <w:t>In conclusion, I am confident that my robust experience in machine learning, paired with my knack for operational optimization, makes me a strong candidate for this role. I look forward to the possibility of discussing how I could contribute to the continuous growth and success of DoorDash.</w:t>
      </w:r>
    </w:p>
    <w:p>
      <w:pPr>
        <w:jc w:val="left"/>
      </w:pPr>
      <w:r>
        <w:t>Thank you for considering my application. I am excited about the prospect of joining your team and eager to discuss my qualifications in more detail.</w:t>
      </w:r>
    </w:p>
    <w:p>
      <w:pPr>
        <w:jc w:val="left"/>
      </w:pPr>
      <w:r>
        <w:t>Sincerely,</w:t>
      </w:r>
    </w:p>
    <w:p>
      <w:pPr>
        <w:jc w:val="left"/>
      </w:pPr>
      <w:r>
        <w:t>Zikai (Kerry) Liu</w:t>
      </w:r>
    </w:p>
    <w:p/>
    <w:p>
      <w:pPr>
        <w:jc w:val="left"/>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