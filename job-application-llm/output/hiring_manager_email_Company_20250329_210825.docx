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Application for Unknown Job Title Position - Zikai (Kerry) Liu</w:t>
      </w:r>
    </w:p>
    <w:p/>
    <w:p>
      <w:pPr>
        <w:jc w:val="left"/>
      </w:pPr>
      <w:r>
        <w:t>Subject: Expression of Interest - Unknown Job Title at Company</w:t>
      </w:r>
    </w:p>
    <w:p>
      <w:pPr>
        <w:jc w:val="left"/>
      </w:pPr>
      <w:r>
        <w:t>Dear Hiring Manager,</w:t>
      </w:r>
    </w:p>
    <w:p>
      <w:pPr>
        <w:jc w:val="left"/>
      </w:pPr>
      <w:r>
        <w:t>I am Zikai (Kerry) Liu, an MEng IEOR Fung Scholar at Berkeley, graduating this May. I am writing to express my keen interest in the Unknown Job Title position at your reputable organization.</w:t>
      </w:r>
    </w:p>
    <w:p>
      <w:pPr>
        <w:jc w:val="left"/>
      </w:pPr>
      <w:r>
        <w:t>In my current role, I have honed my skills as a Data Scientist/Machine Learning Engineer with a strong emphasis on NLP, machine learning, and forecasting. This experience, particularly my successful leadership in integrating the DeepSeek RAG zero-shot classifier at VIP.com, seems to align well with the needs of your organization. This project achieved a remarkable 98% human-level accuracy in predicting return responsibilities, a testament to my capabilities in e-commerce analytics, operational optimization, and forecasting.</w:t>
      </w:r>
    </w:p>
    <w:p>
      <w:pPr>
        <w:jc w:val="left"/>
      </w:pPr>
      <w:r>
        <w:t>My proficiency in Python, PyTorch, TensorFlow, and AWS among other key skills, coupled with my proven track record should make me a strong candidate for this position. I am confident that my experiences and skills will be beneficial to your team.</w:t>
      </w:r>
    </w:p>
    <w:p>
      <w:pPr>
        <w:jc w:val="left"/>
      </w:pPr>
      <w:r>
        <w:t>I would love the opportunity to further discuss how I can contribute to your team. Looking forward to hearing from you soon.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