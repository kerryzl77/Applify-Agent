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Application for Machine Learning Engineer Position - Zikai (Kerry) Liu</w:t>
      </w:r>
    </w:p>
    <w:p/>
    <w:p>
      <w:pPr>
        <w:jc w:val="left"/>
      </w:pPr>
      <w:r>
        <w:t>Subject: Application for Machine Learning Engineer Position at Articul8 AI</w:t>
      </w:r>
    </w:p>
    <w:p>
      <w:pPr>
        <w:jc w:val="left"/>
      </w:pPr>
      <w:r>
        <w:t>Dear Hiring Manager,</w:t>
      </w:r>
    </w:p>
    <w:p>
      <w:pPr>
        <w:jc w:val="left"/>
      </w:pPr>
      <w:r>
        <w:t>I'm writing to express my interest in the Machine Learning Engineer position at Articul8 AI. As a Machine Learning Engineer and Data Scientist with strong skills in Python and PyTorch, I believe I can bring a unique perspective and innovative solutions to your team.</w:t>
      </w:r>
    </w:p>
    <w:p>
      <w:pPr>
        <w:jc w:val="left"/>
      </w:pPr>
      <w:r>
        <w:t>I've gained hands-on experience through my role as a Graduate Teaching Assistant at UC Berkeley and a Machine Learning Engineer in the e-commerce sector. Notably, at VIP.com, I led the successful integration of the DeepSeek RAG zero-shot classifier that achieved 98% accuracy in predicting return responsibilities. The project involved building large-scale data processing pipelines, demonstrating my proficiency in large stateful distributed systems and data processing.</w:t>
      </w:r>
    </w:p>
    <w:p>
      <w:pPr>
        <w:jc w:val="left"/>
      </w:pPr>
      <w:r>
        <w:t>As a seasoned professional in machine learning projects in text or vision, I am confident in my ability to contribute significantly to the Articul8 AI team. I look forward to the possibility of discussing how I can help shape the future of machine learning at your company.</w:t>
      </w:r>
    </w:p>
    <w:p>
      <w:pPr>
        <w:jc w:val="left"/>
      </w:pPr>
      <w:r>
        <w:t>Thank you for considering my application.</w:t>
      </w:r>
    </w:p>
    <w:p>
      <w:pPr>
        <w:jc w:val="left"/>
      </w:pPr>
      <w:r>
        <w:t>Best regards,</w:t>
      </w:r>
    </w:p>
    <w:p>
      <w:pPr>
        <w:jc w:val="left"/>
      </w:pPr>
      <w:r>
        <w:t>Zikai (Kerry) Liu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