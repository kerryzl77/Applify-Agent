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Connection Request - Zikai (Kerry) Liu</w:t>
      </w:r>
    </w:p>
    <w:p/>
    <w:p>
      <w:pPr>
        <w:jc w:val="left"/>
      </w:pPr>
      <w:r>
        <w:t>Subject: Connecting with a fellow UC Berkeley Alum at Notion</w:t>
      </w:r>
    </w:p>
    <w:p>
      <w:pPr>
        <w:jc w:val="left"/>
      </w:pPr>
      <w:r>
        <w:t>Hi Nikki,</w:t>
      </w:r>
    </w:p>
    <w:p>
      <w:pPr>
        <w:jc w:val="left"/>
      </w:pPr>
      <w:r>
        <w:t>I'm Kerry Liu, a MEng IEOR Fung Scholar at Berkeley, set to graduate this May. Your work as a Data Scientist at Notion resonates with my experience in NLP, machine learning, and forecasting. As a Data Science Intern at VIP.com, I've leveraged similar tools (Python, PyTorch, TensorFlow) and methodologies to empower business decisions.</w:t>
      </w:r>
    </w:p>
    <w:p>
      <w:pPr>
        <w:jc w:val="left"/>
      </w:pPr>
      <w:r>
        <w:t>As an alumna of UC Berkeley, I'm sure you'll agree that our education has equipped us with a unique approach to problem-solving. Notion's commitment to data-driven decisions and your emphasis on the power of visualization and storytelling particularly align with my beliefs and experiences.</w:t>
      </w:r>
    </w:p>
    <w:p>
      <w:pPr>
        <w:jc w:val="left"/>
      </w:pPr>
      <w:r>
        <w:t xml:space="preserve">I'd love to hear more about your journey at Notion, and any insights you might have about the data science team would be greatly appreciated. </w:t>
      </w:r>
    </w:p>
    <w:p>
      <w:pPr>
        <w:jc w:val="left"/>
      </w:pPr>
      <w:r>
        <w:t>Looking forward to connecting and learning from your experiences!</w:t>
      </w:r>
    </w:p>
    <w:p>
      <w:pPr>
        <w:jc w:val="left"/>
      </w:pPr>
      <w:r>
        <w:t xml:space="preserve">Best, </w:t>
      </w:r>
    </w:p>
    <w:p>
      <w:pPr>
        <w:jc w:val="left"/>
      </w:pPr>
      <w:r>
        <w:t>Kerry</w:t>
      </w:r>
    </w:p>
    <w:p>
      <w:pPr>
        <w:jc w:val="left"/>
      </w:pPr>
      <w:r>
        <w:t>LinkedIn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