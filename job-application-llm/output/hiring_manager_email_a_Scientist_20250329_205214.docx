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Data Scientist, Product Analytics Position - Zikai (Kerry) Liu</w:t>
      </w:r>
    </w:p>
    <w:p/>
    <w:p>
      <w:pPr>
        <w:jc w:val="left"/>
      </w:pPr>
      <w:r>
        <w:t>Subject: Application for Data Scientist, Product Analytics Position</w:t>
      </w:r>
    </w:p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Product Analytics position at a Scientist. As an impending MEng IEOR Fung Scholar graduate from Berkeley with a strong background in machine learning and analytics, I am confident that I can contribute my unique skill set to your team.</w:t>
      </w:r>
    </w:p>
    <w:p>
      <w:pPr>
        <w:jc w:val="left"/>
      </w:pPr>
      <w:r>
        <w:t>In my current role, I have gained extensive experience with data querying languages like SQL, and scripting languages like Python, which are critical for this position. My successful integration of the DeepSeek RAG zero-shot classifier at VIP.com, achieving human-level accuracy (98%) in predicting return responsibilities, exemplifies my proficiency in problem-solving with large and complex datasets.</w:t>
      </w:r>
    </w:p>
    <w:p>
      <w:pPr>
        <w:jc w:val="left"/>
      </w:pPr>
      <w:r>
        <w:t>Moreover, my proficiency in tools such as Python, PyTorch, TensorFlow, and AWS aligns with your job requirements. I believe my ability to apply technical expertise with quantitative analysis and data presentation will be beneficial in developing effective strategies for your products.</w:t>
      </w:r>
    </w:p>
    <w:p>
      <w:pPr>
        <w:jc w:val="left"/>
      </w:pPr>
      <w:r>
        <w:t>I would love an opportunity to further discuss how my background and skills would make me a strong fit for your team. 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