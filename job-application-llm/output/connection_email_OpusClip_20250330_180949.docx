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Connection Request - Zikai (Kerry) Liu</w:t>
      </w:r>
    </w:p>
    <w:p/>
    <w:p>
      <w:pPr>
        <w:jc w:val="left"/>
      </w:pPr>
      <w:r>
        <w:t>Since you didn't provide the recipient's details, I'll create a template you can use. Just fill in the placeholders ([...]) with the correct information: Subject: Interest in [Job Position] at [Company] Hi [Recipient's Name], I'm Zikai Liu, but most people call me Kerry. Currently, I am an MEng IEOR Fung Scholar at Berkeley (Go Bears!), and I am due to graduate this May. I was excited to discover the opening for [Job Position] at [Company]. With over 2+ years of hands-on experience in Machine Learning and Natural Language Processing, I believe my background aligns closely with the role. My experiences range from developing forecasting models at VIP.com to teaching graduate-level NLP at Berkeley, all of which have strengthened my skills in data science. My expertise in Python, PyTorch, TensorFlow, and HuggingFace, along with experience in AWS, Java, C++, and Docker, equip me with the technical skills essential for the role. My recent research on job categorization with LLMs can be found at [Project Link], which aligns closely with [Company's Project or Goal]. I am particularly drawn to [Company] because [Reason why you're interested in the company]. I am eager to bring my strong analytic and problem-solving skills to your team,...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