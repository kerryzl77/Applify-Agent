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Unknown Job Title Position - Zikai (Kerry) Liu</w:t>
      </w:r>
    </w:p>
    <w:p/>
    <w:p>
      <w:pPr>
        <w:jc w:val="left"/>
      </w:pPr>
      <w:r>
        <w:t>Subject: Application for Position at Unknown Company</w:t>
      </w:r>
    </w:p>
    <w:p>
      <w:pPr>
        <w:jc w:val="left"/>
      </w:pPr>
      <w:r>
        <w:t>Dear Hiring Manager,</w:t>
      </w:r>
    </w:p>
    <w:p>
      <w:pPr>
        <w:jc w:val="left"/>
      </w:pPr>
      <w:r>
        <w:t>I am excited to express my interest in the available position at your esteemed organization, Unknown Company. As a MEng IEOR Fung Scholar at Berkeley, I am well-versed in handling complex data analytics and forecasting tasks.</w:t>
      </w:r>
    </w:p>
    <w:p>
      <w:pPr>
        <w:jc w:val="left"/>
      </w:pPr>
      <w:r>
        <w:t>My experience as a Data Scientist and Machine Learning Engineer allows me to bring a robust skill set to your team, particularly in NLP, machine learning, and forecasting. Notably, I led the integration of DeepSeek RAG zero-shot classifier at VIP.com, achieving a 98% accuracy rate in predicting return responsibilities.</w:t>
      </w:r>
    </w:p>
    <w:p>
      <w:pPr>
        <w:jc w:val="left"/>
      </w:pPr>
      <w:r>
        <w:t>I am confident that my expertise in Python, TensorFlow, and AWS, along with my ability to optimize operations, will be beneficial to your company. Given my track record in e-commerce analytics, I am confident I can contribute significantly to your team.</w:t>
      </w:r>
    </w:p>
    <w:p>
      <w:pPr>
        <w:jc w:val="left"/>
      </w:pPr>
      <w:r>
        <w:t>I am looking forward to the possibility of discussing my application further. Please let me know of a suitable time for an interview.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