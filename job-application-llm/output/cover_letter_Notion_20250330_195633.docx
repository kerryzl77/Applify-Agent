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apply for the Growth Data Scientist position at Notion, a role that aligns perfectly with my experience and skills as a Data Scientist. I am currently a Graduate Teaching Assistant at the University of California, Berkeley, where I am completing a Master of Engineering in Industrial Engineering &amp; Operational Research.</w:t>
      </w:r>
    </w:p>
    <w:p>
      <w:pPr>
        <w:jc w:val="left"/>
      </w:pPr>
      <w:r>
        <w:t>My professional journey has equipped me with a strong understanding of both the technical and practical aspects of data science. In my previous role as a Data Science intern at VIP.com, I led the integration of the DeepSeek RAG zero-shot classifier, achieving 98% accuracy in predicting return responsibilities. This project not only honed my expertise in Python and SQL, but also demonstrated my ability to transform raw data into actionable insights.</w:t>
      </w:r>
    </w:p>
    <w:p>
      <w:pPr>
        <w:jc w:val="left"/>
      </w:pPr>
      <w:r>
        <w:t>I have also engineered a distributed LightGBM forecasting model on AWS SageMaker, improving forecasting accuracy to a 5.2% MAPE. This experience highlighted my ability to build predictive models and evaluate their effectiveness, which I believe is crucial to drive improvements to the user experience and Notion's self-serve revenue engine.</w:t>
      </w:r>
    </w:p>
    <w:p>
      <w:pPr>
        <w:jc w:val="left"/>
      </w:pPr>
      <w:r>
        <w:t>My strong academic background, coupled with my industry experience, has prepared me well to thrive in an environment of ambiguity. I am motivated by business results and have a proven track record in e-commerce analytics, forecasting, and operational optimization.</w:t>
      </w:r>
    </w:p>
    <w:p>
      <w:pPr>
        <w:jc w:val="left"/>
      </w:pPr>
      <w:r>
        <w:t>What draws me to Notion is your commitment to improve productivity and collaboration through thoughtful design and technology. I am particularly impressed with the way you use data to drive decision-making and shape the product roadmap. I am excited about the opportunity to work closely with the product team, using data to uncover new opportunities and evaluate their impact.</w:t>
      </w:r>
    </w:p>
    <w:p>
      <w:pPr>
        <w:jc w:val="left"/>
      </w:pPr>
      <w:r>
        <w:t>I am confident that my skills and experience make me a strong candidate for this role. I am eager to bring my passion for data science to Notion and partner with your team to drive growth and enhance the user experience. I look forward to the opportunity to discuss my application further.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