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 xml:space="preserve">Subject: </w:t>
      </w:r>
      <w:r>
        <w:t>Application for Machine Learning Engineer Position - Zikai (Kerry) Liu</w:t>
      </w:r>
    </w:p>
    <w:p/>
    <w:p>
      <w:pPr>
        <w:jc w:val="left"/>
      </w:pPr>
      <w:r>
        <w:t>Subject: Application for the Machine Learning Engineer Position at Articul8 AI</w:t>
      </w:r>
    </w:p>
    <w:p>
      <w:pPr>
        <w:jc w:val="left"/>
      </w:pPr>
      <w:r>
        <w:t>Dear Hiring Manager,</w:t>
      </w:r>
    </w:p>
    <w:p>
      <w:pPr>
        <w:jc w:val="left"/>
      </w:pPr>
      <w:r>
        <w:t>I'm writing to express my interest in the Machine Learning Engineer role at Articul8 AI. As a Graduate Teaching Assistant at UC Berkeley, I have honed my skills in machine learning and data processing, aligning perfectly with your requirements.</w:t>
      </w:r>
    </w:p>
    <w:p>
      <w:pPr>
        <w:jc w:val="left"/>
      </w:pPr>
      <w:r>
        <w:t>My experience as a Data Scientist at VIP.com involved creating large-scale data processing pipelines, and successfully leading the integration of the DeepSeek RAG zero-shot classifier. This project, which achieved 98% human-level accuracy in predicting return responsibilities, underscores my proficiency in PyTorch and Python, and my ability to handle domain-specific models.</w:t>
      </w:r>
    </w:p>
    <w:p>
      <w:pPr>
        <w:jc w:val="left"/>
      </w:pPr>
      <w:r>
        <w:t>Moreover, my expertise in NLP, forecasting, and operational optimization allows me to contribute meaningfully to your team's objective of acquiring high-quality training data. I am confident that my strong problem-solving skills and attention to detail will be valuable in this role.</w:t>
      </w:r>
    </w:p>
    <w:p>
      <w:pPr>
        <w:jc w:val="left"/>
      </w:pPr>
      <w:r>
        <w:t>I am excited about the opportunity to contribute to Articul8 AI's innovative projects. I would appreciate the opportunity to further discuss my qualifications with you.</w:t>
      </w:r>
    </w:p>
    <w:p>
      <w:pPr>
        <w:jc w:val="left"/>
      </w:pPr>
      <w:r>
        <w:t>Best Regards,</w:t>
      </w:r>
    </w:p>
    <w:p>
      <w:pPr>
        <w:jc w:val="left"/>
      </w:pPr>
      <w:r>
        <w:t>Kerry Liu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