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Subject: </w:t>
      </w:r>
      <w:r>
        <w:t>Connection Request - Zikai (Kerry) Liu</w:t>
      </w:r>
    </w:p>
    <w:p/>
    <w:p>
      <w:pPr>
        <w:jc w:val="left"/>
      </w:pPr>
      <w:r>
        <w:t>"Hi Harley, I am Kerry Liu, a Fung Scholar at Berkeley graduating this May with a MEng in IEOR. My background as a Data Scientist and Machine Learning Engineer, coupled with my strong skills in Python, PyTorch, TensorFlow, and AWS, might align well with some of the projects at Opus Clip. I have a proven track record in e-commerce analytics, forecasting, and operational optimization, which I believe could be valuable in your role as an Engineering Leader. I have always admired the innovative work at Opus Clip and would love to learn more about your experiences there, particularly in the AI product work. Looking forward to connecting with you!"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