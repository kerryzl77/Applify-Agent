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Subject: Expressing Interest in Data Science Opportunities at Unknown Company</w:t>
      </w:r>
    </w:p>
    <w:p>
      <w:pPr>
        <w:jc w:val="left"/>
      </w:pPr>
      <w:r>
        <w:t>Dear Hiring Manager,</w:t>
      </w:r>
    </w:p>
    <w:p>
      <w:pPr>
        <w:jc w:val="left"/>
      </w:pPr>
      <w:r>
        <w:t>I am Zikai Liu, a Data Scientist and Machine Learning Engineer currently working as an intern at VIP.com. I came across your organization and am interested to learn more about potential opportunities that align with my skill set.</w:t>
      </w:r>
    </w:p>
    <w:p>
      <w:pPr>
        <w:jc w:val="left"/>
      </w:pPr>
      <w:r>
        <w:t>In my current role, I have utilized Python, PyTorch, TensorFlow, and HuggingFace to drive e-commerce analytics, forecasting, and operational optimization. My extensive use of AWS (SageMaker, EC2, Lambda) has further enhanced my ability to provide innovative solutions.</w:t>
      </w:r>
    </w:p>
    <w:p>
      <w:pPr>
        <w:jc w:val="left"/>
      </w:pPr>
      <w:r>
        <w:t>Given my strong background in NLP, machine learning, and forecasting, I believe I can bring significant value to your team at Unknown Company. Although I don't have a specific job title in mind, I'm confident that my skills can contribute to your mission.</w:t>
      </w:r>
    </w:p>
    <w:p>
      <w:pPr>
        <w:jc w:val="left"/>
      </w:pPr>
      <w:r>
        <w:t xml:space="preserve">I look forward to hearing from you regarding any potential roles that fit my profile. 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