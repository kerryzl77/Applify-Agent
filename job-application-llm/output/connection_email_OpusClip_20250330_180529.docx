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In order to generate a complete email, I would need specific details about the recipient, such as their name, title, company, and any information about them or their work that might be relevant to the candidate's application. This information is essential in order to tailor the email to the recipient and show genuine interest in their work and company.</w:t>
      </w:r>
    </w:p>
    <w:p>
      <w:pPr>
        <w:jc w:val="left"/>
      </w:pPr>
      <w:r>
        <w:t>Could you please provide these details?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