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 xml:space="preserve">Subject: </w:t>
      </w:r>
      <w:r>
        <w:t>Connection Request - Zikai (Kerry) Liu</w:t>
      </w:r>
    </w:p>
    <w:p/>
    <w:p>
      <w:pPr>
        <w:jc w:val="left"/>
      </w:pPr>
      <w:r>
        <w:t>Subject: Seeking Insight and Advice on Engineering Role at Opus Clip</w:t>
      </w:r>
    </w:p>
    <w:p>
      <w:pPr>
        <w:jc w:val="left"/>
      </w:pPr>
      <w:r>
        <w:t>Hi Harley,</w:t>
      </w:r>
    </w:p>
    <w:p>
      <w:pPr>
        <w:jc w:val="left"/>
      </w:pPr>
      <w:r>
        <w:t>I am Kerry Liu, a MEng IEOR Fung Scholar at Berkeley (Go Bears!), graduating this May. I am a Data Scientist and Machine Learning Engineer with strong skills in NLP, machine learning, and forecasting. My prior experience as a Data Science Intern at VIP.com and a Graduate Teaching Assistant at UC Berkeley has given me a robust understanding of e-commerce analytics and operational optimization.</w:t>
      </w:r>
    </w:p>
    <w:p>
      <w:pPr>
        <w:jc w:val="left"/>
      </w:pPr>
      <w:r>
        <w:t>I have been following Opus Clip's growth and I am impressed by the innovative solutions you develop as an Engineering Leader. I believe my skills in Python, TensorFlow, AWS, and Java, to name a few, could contribute to your team's success.</w:t>
      </w:r>
    </w:p>
    <w:p>
      <w:pPr>
        <w:jc w:val="left"/>
      </w:pPr>
      <w:r>
        <w:t>I am keen to learn more about your role and the challenges you face at Opus Clip. Could I perhaps request a brief chat at your convenience to gain some insights? Any advice you could offer would be much appreciated.</w:t>
      </w:r>
    </w:p>
    <w:p>
      <w:pPr>
        <w:jc w:val="left"/>
      </w:pPr>
      <w:r>
        <w:t>Thank you for considering my request. I look forward to possibly connecting further.</w:t>
      </w:r>
    </w:p>
    <w:p>
      <w:pPr>
        <w:jc w:val="left"/>
      </w:pPr>
      <w:r>
        <w:t>Best,</w:t>
      </w:r>
    </w:p>
    <w:p>
      <w:pPr>
        <w:jc w:val="left"/>
      </w:pPr>
      <w:r>
        <w:t>Kerry</w:t>
      </w:r>
    </w:p>
    <w:p>
      <w:pPr>
        <w:jc w:val="left"/>
      </w:pPr>
      <w:r>
        <w:t>[LinkedIn]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