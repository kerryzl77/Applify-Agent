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Connection Request - Zikai (Kerry) Liu</w:t>
      </w:r>
    </w:p>
    <w:p/>
    <w:p>
      <w:pPr>
        <w:jc w:val="left"/>
      </w:pPr>
      <w:r>
        <w:t>Subject: Berkeley Bear to Notion: Mutual Interests in Data Science</w:t>
      </w:r>
    </w:p>
    <w:p>
      <w:pPr>
        <w:jc w:val="left"/>
      </w:pPr>
      <w:r>
        <w:t>Hi Nikki,</w:t>
      </w:r>
    </w:p>
    <w:p>
      <w:pPr>
        <w:jc w:val="left"/>
      </w:pPr>
      <w:r>
        <w:t>I'm Kerry Liu, currently a MEng IEOR Fung Scholar at Berkeley (Go Bears!), preparing to graduate this May. As a Data Scientist/Machine Learning Engineer with strong skills in NLP, machine learning, and forecasting, I'm passionate about leveraging data to make impactful business and product decisions, much like yourself.</w:t>
      </w:r>
    </w:p>
    <w:p>
      <w:pPr>
        <w:jc w:val="left"/>
      </w:pPr>
      <w:r>
        <w:t>Your work at Notion resonated with me, especially your emphasis on storytelling, visualization, and the use of machine learning. My experience in e-commerce analytics and operational optimization, coupled with my proficiency in Python, TensorFlow, and AWS, aligns well with your current role and Notion's mission.</w:t>
      </w:r>
    </w:p>
    <w:p>
      <w:pPr>
        <w:jc w:val="left"/>
      </w:pPr>
      <w:r>
        <w:t>As fellow Berkeley alumni, it's inspiring to see your successful progression. I would greatly appreciate any insights or advice you could share about fostering successful relationships within data science teams and navigating the complexities of the role at Notion.</w:t>
      </w:r>
    </w:p>
    <w:p>
      <w:pPr>
        <w:jc w:val="left"/>
      </w:pPr>
      <w:r>
        <w:t>Thank you for your time and consideration. Looking forward to hearing from you.</w:t>
      </w:r>
    </w:p>
    <w:p>
      <w:pPr>
        <w:jc w:val="left"/>
      </w:pPr>
      <w:r>
        <w:t>Best,</w:t>
      </w:r>
    </w:p>
    <w:p>
      <w:pPr>
        <w:jc w:val="left"/>
      </w:pPr>
      <w:r>
        <w:t>Kerry Liu</w:t>
      </w:r>
    </w:p>
    <w:p>
      <w:pPr>
        <w:jc w:val="left"/>
      </w:pPr>
      <w:r>
        <w:t>[LinkedIn]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