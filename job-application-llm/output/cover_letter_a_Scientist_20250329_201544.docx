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Zikai (Kerry) Liu</w:t>
      </w:r>
      <w:r>
        <w:br/>
        <w:t>zikailiu@berkeley.edu</w:t>
      </w:r>
      <w:r>
        <w:br/>
        <w:t>650-613-8398</w:t>
      </w:r>
      <w:r>
        <w:br/>
        <w:t>linkedin.com/in/zikailiu</w:t>
      </w:r>
    </w:p>
    <w:p>
      <w:pPr>
        <w:jc w:val="left"/>
      </w:pPr>
      <w:r>
        <w:t>March 29, 2025</w:t>
      </w:r>
    </w:p>
    <w:p>
      <w:pPr>
        <w:jc w:val="left"/>
      </w:pPr>
      <w:r>
        <w:t>a Scientist</w:t>
      </w:r>
    </w:p>
    <w:p/>
    <w:p>
      <w:pPr>
        <w:jc w:val="left"/>
      </w:pPr>
      <w:r>
        <w:t>Dear Hiring Manager,</w:t>
      </w:r>
    </w:p>
    <w:p>
      <w:pPr>
        <w:jc w:val="left"/>
      </w:pPr>
      <w:r>
        <w:t>I am writing to express my interest in the Data Scientist, Product Analytics position at a Scientist. My Master’s degree in Industrial Engineering &amp; Operational Research from the University of California, Berkeley, combined with my experience in e-commerce analytics and machine learning, positions me perfectly for this role.</w:t>
      </w:r>
    </w:p>
    <w:p>
      <w:pPr>
        <w:jc w:val="left"/>
      </w:pPr>
      <w:r>
        <w:t>Currently, as an MEng IEOR Fung Scholar at Berkeley, I have honed my skills in Python, PyTorch, TensorFlow, and SQL, to name a few. I have a proven track record in understanding ecosystems, user behaviors, and long-term product trends, which is one of your key requirements. During my tenure as a Data Science Intern at VIP.com, I led the integration of DeepSeek RAG zero-shot classifier, achieving human-level accuracy (98%) in predicting return responsibilities. This innovative solution used multimodal embeddings and FAISS, demonstrating my ability to work with large and complex data sets and solve challenging problems using different analytical approaches.</w:t>
      </w:r>
    </w:p>
    <w:p>
      <w:pPr>
        <w:jc w:val="left"/>
      </w:pPr>
      <w:r>
        <w:t>Additionally, I engineered a distributed LightGBM forecasting model on AWS SageMaker, improving the forecasting accuracy to 5.2% MAPE. This not only improved our demand planning decisions but also streamlined database integration, underscoring my ability to lead data-driven projects from definition to execution.</w:t>
      </w:r>
    </w:p>
    <w:p>
      <w:pPr>
        <w:jc w:val="left"/>
      </w:pPr>
      <w:r>
        <w:t>Your company's commitment to creating immersive experiences like augmented and virtual reality for the purpose of social connectivity excites me. I am particularly drawn to the opportunity to leverage my skills in machine learning and analytics to contribute to the development of products that serve billions of people and hundreds of millions of businesses.</w:t>
      </w:r>
    </w:p>
    <w:p>
      <w:pPr>
        <w:jc w:val="left"/>
      </w:pPr>
      <w:r>
        <w:t>In conclusion, I am confident that my strong analytical skills, proven experience in product analytics, and passion for innovation would make me a valuable addition to a Scientist. I am eager to contribute to your team and look forward to the possibility of discussing this opportunity further.</w:t>
      </w:r>
    </w:p>
    <w:p>
      <w:pPr>
        <w:jc w:val="left"/>
      </w:pPr>
      <w:r>
        <w:t>Thank you for considering my application.</w:t>
      </w:r>
    </w:p>
    <w:p>
      <w:pPr>
        <w:jc w:val="left"/>
      </w:pPr>
      <w:r>
        <w:t>Best regards,</w:t>
      </w:r>
    </w:p>
    <w:p>
      <w:pPr>
        <w:jc w:val="left"/>
      </w:pPr>
      <w:r>
        <w:t>Zikai (Kerry) Liu</w:t>
      </w:r>
    </w:p>
    <w:p/>
    <w:p>
      <w:pPr>
        <w:jc w:val="left"/>
      </w:pPr>
      <w:r>
        <w:t>Best regards,</w:t>
        <w:br/>
        <w:t>Zikai (Kerry) Liu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