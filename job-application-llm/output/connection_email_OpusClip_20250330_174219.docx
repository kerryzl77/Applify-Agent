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 xml:space="preserve">Subject: </w:t>
      </w:r>
      <w:r>
        <w:t>Connection Request - Zikai (Kerry) Liu</w:t>
      </w:r>
    </w:p>
    <w:p/>
    <w:p>
      <w:pPr>
        <w:jc w:val="left"/>
      </w:pPr>
      <w:r>
        <w:t>Since the recipient's information wasn't provided, I'll create a general email template which you can adjust according to the specific recipient's details. Subject: Inquiry about [Recipient's role] at [Company] Hi [Recipient's Name], I hope this message finds you well. My name is Zikai Liu, but you can call me Kerry. I am currently an MEng IEOR Fung Scholar at Berkeley, graduating this May. With my strong background as a Data Scientist / Machine Learning Engineer, I felt compelled to reach out to you after learning about your work at [Company]. Throughout my academic journey and professional experiences, I have honed my skills in NLP, machine learning, and forecasting. I've had the opportunity to apply these skills in my role as a Graduate Teaching Assistant at University of California, Berkeley, and also as a Data Science Intern at VIP.com. I have a strong command of Python, PyTorch, TensorFlow, HuggingFace, AWS (SageMaker, EC2, Lambda), Java, C++, CUDA, Docker, SQL, Git, Spark, VBA, Power BI, Julia, and RESTful APIs. I am particularly interested in [Company] because [mention something specific about the company or recipient's work that interests you]. Given my background and skills, I believe I could bring a valuable perspective and contribute...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