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rPr>
        <w:t xml:space="preserve">Subject: </w:t>
      </w:r>
      <w:r>
        <w:t>Application for Software Engineer, ML Research Position - Zikai (Kerry) Liu</w:t>
      </w:r>
    </w:p>
    <w:p/>
    <w:p>
      <w:pPr>
        <w:jc w:val="left"/>
      </w:pPr>
      <w:r>
        <w:t>Subject: Application for Software Engineer, ML Research - Zikai Liu</w:t>
      </w:r>
    </w:p>
    <w:p>
      <w:pPr>
        <w:jc w:val="left"/>
      </w:pPr>
      <w:r>
        <w:t>Dear Hiring Manager,</w:t>
      </w:r>
    </w:p>
    <w:p>
      <w:pPr>
        <w:jc w:val="left"/>
      </w:pPr>
      <w:r>
        <w:t>I am writing to express my interest in the Software Engineer, ML Research position at Codeium. As a MEng IEOR Fung Scholar at Berkeley, my strong software engineering skills and passion for machine learning make me a strong candidate for this role.</w:t>
      </w:r>
    </w:p>
    <w:p>
      <w:pPr>
        <w:jc w:val="left"/>
      </w:pPr>
      <w:r>
        <w:t>I bring substantial experience as a Data Scientist/Machine Learning Engineer, with a record of success in e-commerce analytics and operational optimization. Notably, I led the integration of the DeepSeek RAG zero-shot classifier at VIP.com, achieving human-level accuracy (98%) using multimodal embeddings and FAISS.</w:t>
      </w:r>
    </w:p>
    <w:p>
      <w:pPr>
        <w:jc w:val="left"/>
      </w:pPr>
      <w:r>
        <w:t>My extensive knowledge of Python, PyTorch, TensorFlow, and HuggingFace, coupled with my curiosity about code generation, aligns with your requirements. Additionally, my experience managing ML experiments and transforming outcomes into robust features will enable me to contribute significantly to your team.</w:t>
      </w:r>
    </w:p>
    <w:p>
      <w:pPr>
        <w:jc w:val="left"/>
      </w:pPr>
      <w:r>
        <w:t>I am eager to discuss how my skills and experiences could be valuable to Codeium. Could we arrange a time to chat further?</w:t>
      </w:r>
    </w:p>
    <w:p>
      <w:pPr>
        <w:jc w:val="left"/>
      </w:pPr>
      <w:r>
        <w:t>Thank you for considering my application.</w:t>
      </w:r>
    </w:p>
    <w:p>
      <w:pPr>
        <w:jc w:val="left"/>
      </w:pPr>
      <w:r>
        <w:t>Best regards,</w:t>
      </w:r>
    </w:p>
    <w:p>
      <w:pPr>
        <w:jc w:val="left"/>
      </w:pPr>
      <w:r>
        <w:t>Zikai (Kerry) Liu</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