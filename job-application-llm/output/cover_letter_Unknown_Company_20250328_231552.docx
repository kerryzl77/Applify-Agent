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Zikai (Kerry) Liu</w:t>
      </w:r>
      <w:r>
        <w:br/>
        <w:t>zikailiu@berkeley.edu</w:t>
      </w:r>
      <w:r>
        <w:br/>
        <w:t>650-613-8398</w:t>
      </w:r>
      <w:r>
        <w:br/>
        <w:t>linkedin.com/in/zikailiu</w:t>
      </w:r>
    </w:p>
    <w:p>
      <w:pPr>
        <w:jc w:val="left"/>
      </w:pPr>
      <w:r>
        <w:t>March 28, 2025</w:t>
      </w:r>
    </w:p>
    <w:p>
      <w:pPr>
        <w:jc w:val="left"/>
      </w:pPr>
      <w:r>
        <w:t>Unknown Company</w:t>
      </w:r>
      <w:r>
        <w:br/>
        <w:t>Unknown Location</w:t>
      </w:r>
    </w:p>
    <w:p/>
    <w:p>
      <w:pPr>
        <w:jc w:val="left"/>
      </w:pPr>
      <w:r>
        <w:t>Dear Hiring Manager,</w:t>
      </w:r>
    </w:p>
    <w:p>
      <w:pPr>
        <w:jc w:val="left"/>
      </w:pPr>
      <w:r>
        <w:t>I am writing to express my interest in the Data Scientist, Product Analytics position at Meta. As a Data Scientist and Machine Learning Engineer with a proven track record in e-commerce analytics, forecasting, and operational optimization, I am confident that my skills align perfectly with the requirements of this role.</w:t>
      </w:r>
    </w:p>
    <w:p>
      <w:pPr>
        <w:jc w:val="left"/>
      </w:pPr>
      <w:r>
        <w:t>Currently, as a Data Science Intern at VIP.com, I am responsible for creating machine learning models to drive business decision-making. One of my key achievements in this role includes leading the integration of DeepSeek RAG zero-shot classifier, achieving human-level accuracy (98%) in predicting return responsibilities. This was accomplished through the use of multimodal embeddings and FAISS, demonstrating my ability to handle complex analytical problems.</w:t>
      </w:r>
    </w:p>
    <w:p>
      <w:pPr>
        <w:jc w:val="left"/>
      </w:pPr>
      <w:r>
        <w:t>Previously, as a Business Analyst Intern at Amazon, I engineered a distributed LightGBM forecasting model on AWS SageMaker that significantly improved forecasting accuracy to 5.2% MAPE. This project not only showcased my proficiency with AWS tools but also my ability to effectively employ data-driven strategies and make informed decisions.</w:t>
      </w:r>
    </w:p>
    <w:p>
      <w:pPr>
        <w:jc w:val="left"/>
      </w:pPr>
      <w:r>
        <w:t>My master's degree in Industrial Engineering &amp; Operational Research from the University of California, Berkeley, has provided me with a solid foundation in mathematics, statistics, and technical fields. Coupled with my proficiency in Python, TensorFlow, and SQL, I am well-equipped to contribute to the innovative environment at Meta.</w:t>
      </w:r>
    </w:p>
    <w:p>
      <w:pPr>
        <w:jc w:val="left"/>
      </w:pPr>
      <w:r>
        <w:t>I am particularly drawn to Meta because of its clear commitment to leveraging data to shape the future of social technology. The opportunity to use my technical skills and analytical mindset to impact billions of people and millions of businesses globally is incredibly appealing.</w:t>
      </w:r>
    </w:p>
    <w:p>
      <w:pPr>
        <w:jc w:val="left"/>
      </w:pPr>
      <w:r>
        <w:t>In closing, I am excited about the prospect of joining the Meta team and helping to shape the future of your product development. I am eager to leverage my skills and experiences to contribute to your success. Thank you for considering my application. I look forward to the possibility of further discussing how I can contribute to your team.</w:t>
      </w:r>
    </w:p>
    <w:p>
      <w:pPr>
        <w:jc w:val="left"/>
      </w:pPr>
      <w:r>
        <w:t>Sincerely,</w:t>
      </w:r>
    </w:p>
    <w:p>
      <w:pPr>
        <w:jc w:val="left"/>
      </w:pPr>
      <w:r>
        <w:t>Zikai (Kerry) Liu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