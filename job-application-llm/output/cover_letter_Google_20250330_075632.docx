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Zikai (Kerry) Liu</w:t>
      </w:r>
      <w:r>
        <w:br/>
        <w:t>zikailiu@berkeley.edu</w:t>
      </w:r>
      <w:r>
        <w:br/>
        <w:t>650-613-8398</w:t>
      </w:r>
      <w:r>
        <w:br/>
        <w:t>linkedin.com/in/zikailiu</w:t>
      </w:r>
    </w:p>
    <w:p>
      <w:pPr>
        <w:jc w:val="left"/>
      </w:pPr>
      <w:r>
        <w:t>March 30, 2025</w:t>
      </w:r>
    </w:p>
    <w:p/>
    <w:p>
      <w:pPr>
        <w:jc w:val="left"/>
      </w:pPr>
      <w:r>
        <w:t>Dear Hiring Manager,</w:t>
      </w:r>
    </w:p>
    <w:p>
      <w:pPr>
        <w:jc w:val="left"/>
      </w:pPr>
      <w:r>
        <w:t>I am writing to express my interest in the Data Scientist, Content Safety Platform position at Google. As a Data Scientist and Machine Learning Engineer with a Master's degree in Industrial Engineering &amp; Operational Research from UC Berkeley, I am confident in my ability to leverage my skills and experiences to contribute to the safety and integrity of content across Google's services.</w:t>
      </w:r>
    </w:p>
    <w:p>
      <w:pPr>
        <w:jc w:val="left"/>
      </w:pPr>
      <w:r>
        <w:t>At VIP.com, I led the integration of DeepSeek RAG zero-shot classifier, achieving a human-level accuracy of 98% in predicting return responsibilities. This was accomplished through the use of multimodal embeddings and FAISS, demonstrating my capability to develop data-driven strategies effectively. Furthermore, I engineered a distributed LightGBM forecasting model on AWS SageMaker, which significantly improved forecasting accuracy by 5.2% MAPE and enhanced database integration for informed decisions. This experience allowed me to further refine my skills in Python, PyTorch, Java, and SQL, among others, which are all necessary tools for the role at Google.</w:t>
      </w:r>
    </w:p>
    <w:p>
      <w:pPr>
        <w:jc w:val="left"/>
      </w:pPr>
      <w:r>
        <w:t>In my current role as a Graduate Teaching Assistant at UC Berkeley, I have the opportunity to articulate complex findings to students clearly, thereby honing my communication skills, one of the key requirements for this role. Additionally, my e-commerce analytics and operational optimization experience will enable me to bring a unique perspective to the Content Safety Platform team.</w:t>
      </w:r>
    </w:p>
    <w:p>
      <w:pPr>
        <w:jc w:val="left"/>
      </w:pPr>
      <w:r>
        <w:t>Google's commitment to creating a safe digital environment aligns with my professional interests and values. I am particularly impressed by how Google uses advanced technology to monitor and manage content. I am eager to contribute to this crucial mission and confident that my background and skills make me a strong fit for this role.</w:t>
      </w:r>
    </w:p>
    <w:p>
      <w:pPr>
        <w:jc w:val="left"/>
      </w:pPr>
      <w:r>
        <w:t>I am looking forward to the possibility of discussing how I can contribute to the Content Safety Platform team at Google. Thank you for considering my application.</w:t>
      </w:r>
    </w:p>
    <w:p>
      <w:pPr>
        <w:jc w:val="left"/>
      </w:pPr>
      <w:r>
        <w:t>Sincerely,</w:t>
      </w:r>
    </w:p>
    <w:p>
      <w:pPr>
        <w:jc w:val="left"/>
      </w:pPr>
      <w:r>
        <w:t>Zikai (Kerry) Liu</w:t>
      </w:r>
    </w:p>
    <w:p>
      <w:pPr>
        <w:jc w:val="left"/>
      </w:pPr>
      <w:r>
        <w:t>650-613-8398</w:t>
      </w:r>
    </w:p>
    <w:p>
      <w:pPr>
        <w:jc w:val="left"/>
      </w:pPr>
      <w:r>
        <w:t>zikailiu@berkeley.edu</w:t>
      </w:r>
    </w:p>
    <w:p/>
    <w:p>
      <w:pPr>
        <w:jc w:val="left"/>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