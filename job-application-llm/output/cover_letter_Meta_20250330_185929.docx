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Zikai (Kerry) Liu</w:t>
      </w:r>
      <w:r>
        <w:br/>
        <w:t>zikailiu@berkeley.edu</w:t>
      </w:r>
      <w:r>
        <w:br/>
        <w:t>650-613-8398</w:t>
      </w:r>
      <w:r>
        <w:br/>
        <w:t>linkedin.com/in/zikailiu</w:t>
      </w:r>
    </w:p>
    <w:p>
      <w:pPr>
        <w:jc w:val="left"/>
      </w:pPr>
      <w:r>
        <w:t>March 30, 2025</w:t>
      </w:r>
    </w:p>
    <w:p/>
    <w:p>
      <w:pPr>
        <w:jc w:val="left"/>
      </w:pPr>
      <w:r>
        <w:t>Dear Hiring Manager,</w:t>
      </w:r>
    </w:p>
    <w:p>
      <w:pPr>
        <w:jc w:val="left"/>
      </w:pPr>
      <w:r>
        <w:t>I am writing to express my interest in the Data Scientist position at Meta, as listed on your careers page. As a Master of Engineering in Industrial Engineering &amp; Operational Research from the University of California, Berkeley, I have honed a blend of technical and analytical skills that align closely with the job requirements.</w:t>
      </w:r>
    </w:p>
    <w:p>
      <w:pPr>
        <w:jc w:val="left"/>
      </w:pPr>
      <w:r>
        <w:t>In my current role as a Graduate Teaching Assistant at Berkeley, I have had the opportunity to dive deep into complex analytical problems using quantitative approaches. This experience has been instrumental in developing my expertise in Python, PyTorch, TensorFlow, and SQL, among others. I am confident in my ability to leverage these skills to generate actionable insights from data and drive product strategy at Meta.</w:t>
      </w:r>
    </w:p>
    <w:p>
      <w:pPr>
        <w:jc w:val="left"/>
      </w:pPr>
      <w:r>
        <w:t>Previously, as a Data Science Intern at VIP.com, I led the integration of DeepSeek RAG zero-shot classifier, achieving human-level accuracy (98%) in predicting return responsibilities. This project required a detailed understanding of user behaviors, long-term product trends, and data-driven project execution. Furthermore, I engineered a distributed LightGBM forecasting model on AWS SageMaker, which improved forecasting accuracy by 5.2% and facilitated informed demand planning decisions.</w:t>
      </w:r>
    </w:p>
    <w:p>
      <w:pPr>
        <w:jc w:val="left"/>
      </w:pPr>
      <w:r>
        <w:t>I am excited about the prospect of working at Meta, given its commitment to harnessing the power of data to shape the future of its wide range of products. I am particularly drawn to the collaborative environment that spans multiple functions, as mentioned in your job description. I am confident that my strong technical skills, coupled with my passion for data-driven decision making, would make me a strong fit for this position.</w:t>
      </w:r>
    </w:p>
    <w:p>
      <w:pPr>
        <w:jc w:val="left"/>
      </w:pPr>
      <w:r>
        <w:t>In closing, I would appreciate the opportunity to further discuss how my background and skills would be a strong match for the Data Scientist position at Meta. I am eager to contribute my insights and leadership to your team, and I look forward to the possibility of discussing my application with you further.</w:t>
      </w:r>
    </w:p>
    <w:p>
      <w:pPr>
        <w:jc w:val="left"/>
      </w:pPr>
      <w:r>
        <w:t>Thank you for considering my application.</w:t>
      </w:r>
    </w:p>
    <w:p>
      <w:pPr>
        <w:jc w:val="left"/>
      </w:pPr>
      <w:r>
        <w:t>Best regards,</w:t>
      </w:r>
    </w:p>
    <w:p>
      <w:pPr>
        <w:jc w:val="left"/>
      </w:pPr>
      <w:r>
        <w:t>Zikai (Kerry) Liu</w:t>
      </w:r>
    </w:p>
    <w:p/>
    <w:p>
      <w:pPr>
        <w:jc w:val="left"/>
      </w:pP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