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Seth McMillan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30,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apply for the Senior Vehicle Systems Engineer position at your company, as advertised. I am a seasoned Mechanical Engineering professional with three years of experience in electrical and mechanical transit vehicle systems engineering. I am confident that my hands-on experience, coupled with my academic background, make me a strong candidate for this role.</w:t>
      </w:r>
    </w:p>
    <w:p>
      <w:pPr>
        <w:jc w:val="left"/>
      </w:pPr>
      <w:r>
        <w:t>Currently serving as a Student Outreach Ambassador at the WMU College of Engineering and Applied Sciences, I have honed my skills in providing technical support and training. I have excelled in my role by offering innovative thinking to advance the development of current and future projects. During my time at WMU, I also served as an Engineering Peer Mentor, providing me with ample opportunities to solve complex mechanical engineering problems.</w:t>
      </w:r>
    </w:p>
    <w:p>
      <w:pPr>
        <w:jc w:val="left"/>
      </w:pPr>
      <w:r>
        <w:t>A noteworthy accomplishment in my career was the generation and management of a landowner database with over 36,000 entries. This required meticulous attention to detail, knowledge of Excel, and process flow systems, skills that I believe would be transferable to the role of Senior Vehicle Systems Engineer.</w:t>
      </w:r>
    </w:p>
    <w:p>
      <w:pPr>
        <w:jc w:val="left"/>
      </w:pPr>
      <w:r>
        <w:t>In addition to my experience, I hold a Bachelor of Science degree in Mechanical Engineering from Western Michigan University. I am also in the process of obtaining my Engineer-In-Training certification, which further reflects my commitment to continuous learning and professional growth.</w:t>
      </w:r>
    </w:p>
    <w:p>
      <w:pPr>
        <w:jc w:val="left"/>
      </w:pPr>
      <w:r>
        <w:t>What excites me about your company is the opportunity to apply my skills to the repair, overhaul, testing, and evaluation of transit vehicles and systems. I am particularly drawn to the prospect of ensuring quality assurance for various vehicle subsystems, an area where I believe I can make a significant contribution.</w:t>
      </w:r>
    </w:p>
    <w:p>
      <w:pPr>
        <w:jc w:val="left"/>
      </w:pPr>
      <w:r>
        <w:t>I am eager to bring my technical acuity, strong work ethic, and passion for mechanical engineering to your team. I am confident that with my skills and experiences, I can help your company achieve its goals.</w:t>
      </w:r>
    </w:p>
    <w:p>
      <w:pPr>
        <w:jc w:val="left"/>
      </w:pPr>
      <w:r>
        <w:t>Thank you for considering my application. I look forward to the opportunity to discuss how my background could be a valuable asset to your team.</w:t>
      </w:r>
    </w:p>
    <w:p>
      <w:pPr>
        <w:jc w:val="left"/>
      </w:pPr>
      <w:r>
        <w:t>Best Regards,</w:t>
      </w:r>
    </w:p>
    <w:p>
      <w:pPr>
        <w:jc w:val="left"/>
      </w:pPr>
      <w:r>
        <w:t>Seth McMillan</w:t>
      </w:r>
    </w:p>
    <w:p>
      <w:pPr>
        <w:jc w:val="left"/>
      </w:pPr>
      <w:r>
        <w:t>650-613-8398</w:t>
      </w:r>
    </w:p>
    <w:p>
      <w:pPr>
        <w:jc w:val="left"/>
      </w:pPr>
      <w:r>
        <w:t>zikailiu@berkeley.edu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