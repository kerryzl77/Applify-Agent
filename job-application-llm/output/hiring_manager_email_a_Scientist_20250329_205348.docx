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</w:rPr>
        <w:t xml:space="preserve">Subject: </w:t>
      </w:r>
      <w:r>
        <w:t>Application for Data Scientist, Product Analytics Position - Zikai (Kerry) Liu</w:t>
      </w:r>
    </w:p>
    <w:p/>
    <w:p>
      <w:pPr>
        <w:jc w:val="left"/>
      </w:pPr>
      <w:r>
        <w:t>Subject: Application for Data Scientist, Product Analytics Position at a Scientist</w:t>
      </w:r>
    </w:p>
    <w:p>
      <w:pPr>
        <w:jc w:val="left"/>
      </w:pPr>
      <w:r>
        <w:t>Dear Hiring Manager,</w:t>
      </w:r>
    </w:p>
    <w:p>
      <w:pPr>
        <w:jc w:val="left"/>
      </w:pPr>
      <w:r>
        <w:t>I am writing to express my interest in the Data Scientist, Product Analytics position at a Scientist. As a MEng IEOR Fung Scholar at Berkeley, I am equipped with a strong foundation in mathematics, statistics, and technical fields, and I am excited to bring my skills to your team upon my graduation this May.</w:t>
      </w:r>
    </w:p>
    <w:p>
      <w:pPr>
        <w:jc w:val="left"/>
      </w:pPr>
      <w:r>
        <w:t>Over the past 2+ years, I have honed my expertise in analytics and data querying languages like SQL, Python, and R. My work as a Data Scientist at VIP.com, where I led the integration of DeepSeek RAG zero-shot classifier, has given me a deep understanding of e-commerce analytics and forecasting. I achieved human-level accuracy in predicting return responsibilities using multimodal embeddings and FAISS, demonstrating my ability to solve complex analytical problems.</w:t>
      </w:r>
    </w:p>
    <w:p>
      <w:pPr>
        <w:jc w:val="left"/>
      </w:pPr>
      <w:r>
        <w:t>I believe my skills and experiences align well with your requirements and I am confident that I can contribute significantly to your product strategies through my data analysis techniques.</w:t>
      </w:r>
    </w:p>
    <w:p>
      <w:pPr>
        <w:jc w:val="left"/>
      </w:pPr>
      <w:r>
        <w:t>I look forward to the possibility of discussing this opportunity further. Thank you for your time and consideration.</w:t>
      </w:r>
    </w:p>
    <w:p>
      <w:pPr>
        <w:jc w:val="left"/>
      </w:pPr>
      <w:r>
        <w:t>Best Regards,</w:t>
      </w:r>
    </w:p>
    <w:p>
      <w:pPr>
        <w:jc w:val="left"/>
      </w:pPr>
      <w:r>
        <w:t>Zikai (Kerry) Liu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