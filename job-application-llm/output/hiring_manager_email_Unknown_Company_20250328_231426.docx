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Application for Unknown Job Title Position - Zikai (Kerry) Liu</w:t>
      </w:r>
    </w:p>
    <w:p/>
    <w:p>
      <w:pPr>
        <w:jc w:val="left"/>
      </w:pPr>
      <w:r>
        <w:t>Subject: Application for Data Scientist, Product Analytics Role at Unknown Company</w:t>
      </w:r>
    </w:p>
    <w:p>
      <w:pPr>
        <w:jc w:val="left"/>
      </w:pPr>
      <w:r>
        <w:t>Dear Hiring Manager,</w:t>
      </w:r>
    </w:p>
    <w:p>
      <w:pPr>
        <w:jc w:val="left"/>
      </w:pPr>
      <w:r>
        <w:t>I am writing to express my strong interest in the Data Scientist, Product Analytics role at your esteemed company. As a current Data Science Intern at VIP.com, I have honed my skills in NLP, machine learning, and forecasting, making me a perfect fit for this position.</w:t>
      </w:r>
    </w:p>
    <w:p>
      <w:pPr>
        <w:jc w:val="left"/>
      </w:pPr>
      <w:r>
        <w:t xml:space="preserve">My experience as a Machine Learning Engineer was instrumental in leading the successful integration of the DeepSeek RAG zero-shot classifier at VIP.com. We achieved human-level accuracy (98%) in predicting return responsibilities, a testament to my abilities in e-commerce analytics and operational optimization. </w:t>
      </w:r>
    </w:p>
    <w:p>
      <w:pPr>
        <w:jc w:val="left"/>
      </w:pPr>
      <w:r>
        <w:t xml:space="preserve">Moreover, I am proficient in Python, PyTorch, TensorFlow, AWS services, and have extensively worked with SQL, all of which are crucial for this role. </w:t>
      </w:r>
    </w:p>
    <w:p>
      <w:pPr>
        <w:jc w:val="left"/>
      </w:pPr>
      <w:r>
        <w:t xml:space="preserve">I am eager to bring my expertise and proven track record to Unknown Company and look forward to the opportunity to discuss my candidacy further. </w:t>
      </w:r>
    </w:p>
    <w:p>
      <w:pPr>
        <w:jc w:val="left"/>
      </w:pPr>
      <w:r>
        <w:t>Kind regards,</w:t>
      </w:r>
    </w:p>
    <w:p>
      <w:pPr>
        <w:jc w:val="left"/>
      </w:pPr>
      <w:r>
        <w:t>Zikai (Kerry) Liu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