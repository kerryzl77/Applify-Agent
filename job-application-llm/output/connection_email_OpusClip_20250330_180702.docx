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Connection Request - Zikai (Kerry) Liu</w:t>
      </w:r>
    </w:p>
    <w:p/>
    <w:p>
      <w:pPr>
        <w:jc w:val="left"/>
      </w:pPr>
      <w:r>
        <w:t>Without the necessary details about the recipient, I can provide a general connection email that you can modify to fit the specific recipient later:</w:t>
      </w:r>
    </w:p>
    <w:p>
      <w:pPr>
        <w:jc w:val="left"/>
      </w:pPr>
      <w:r>
        <w:t>Subject Line: Enthusiastic Berkeley MEng IEOR Fung Scholar Interested in [Company Name]</w:t>
      </w:r>
    </w:p>
    <w:p>
      <w:pPr>
        <w:jc w:val="left"/>
      </w:pPr>
      <w:r>
        <w:t>Hi [Recipient's Name],</w:t>
      </w:r>
    </w:p>
    <w:p>
      <w:pPr>
        <w:jc w:val="left"/>
      </w:pPr>
      <w:r>
        <w:t>I hope this email finds you well. I'm Kerry Liu, currently an MEng IEOR Fung Scholar at the University of California, Berkeley, with an expected graduation date this May.</w:t>
      </w:r>
    </w:p>
    <w:p>
      <w:pPr>
        <w:jc w:val="left"/>
      </w:pPr>
      <w:r>
        <w:t>With a solid background as a Data Scientist and Machine Learning Engineer, I have honed my skills in NLP, machine learning, and forecasting. My experience ranges from working as a Graduate Teaching Assistant at Berkeley to a Data Science Intern at VIP.com, where I was deeply involved in e-commerce analytics, forecasting, and operational optimization.</w:t>
      </w:r>
    </w:p>
    <w:p>
      <w:pPr>
        <w:jc w:val="left"/>
      </w:pPr>
      <w:r>
        <w:t>My technical skills include but are not limited to Python, PyTorch, TensorFlow, HuggingFace, AWS, Java, C++, CUDA, Docker, SQL, Git, Spark, VBA, Power BI, Julia, and RESTful APIs. I believe these skills align well with the needs of [Recipient's Company].</w:t>
      </w:r>
    </w:p>
    <w:p>
      <w:pPr>
        <w:jc w:val="left"/>
      </w:pPr>
      <w:r>
        <w:t>I am genuinely interested in your work at [Recipient's Company] and would love to learn more about the roles in your team. Any insights, advice, or potential opportunities would be greatly appreciated.</w:t>
      </w:r>
    </w:p>
    <w:p>
      <w:pPr>
        <w:jc w:val="left"/>
      </w:pPr>
      <w:r>
        <w:t>Thank you for taking the time to read my email. I look forward to the possibility of further discussion.</w:t>
      </w:r>
    </w:p>
    <w:p>
      <w:pPr>
        <w:jc w:val="left"/>
      </w:pPr>
      <w:r>
        <w:t>Best,</w:t>
      </w:r>
    </w:p>
    <w:p>
      <w:pPr>
        <w:jc w:val="left"/>
      </w:pPr>
      <w:r>
        <w:t>Kerry Liu</w:t>
      </w:r>
    </w:p>
    <w:p>
      <w:pPr>
        <w:jc w:val="left"/>
      </w:pPr>
      <w:r>
        <w:t>LinkedIn: [LinkedIn Profile URL]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