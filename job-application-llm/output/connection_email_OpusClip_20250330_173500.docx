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Connection Request - Zikai (Kerry) Liu</w:t>
      </w:r>
    </w:p>
    <w:p/>
    <w:p>
      <w:pPr>
        <w:jc w:val="left"/>
      </w:pPr>
      <w:r>
        <w:t>To create the email, I would need the recipient's name, title, company, and some information about them. As these details are not provided in your request, I'll use placeholder details. Here's a sample email:</w:t>
      </w:r>
    </w:p>
    <w:p>
      <w:pPr>
        <w:jc w:val="left"/>
      </w:pPr>
      <w:r>
        <w:t>Subject: Exploring Opportunities in Data Science and Machine Learning</w:t>
      </w:r>
    </w:p>
    <w:p>
      <w:pPr>
        <w:jc w:val="left"/>
      </w:pPr>
      <w:r>
        <w:t>Hi [Recipient's Name],</w:t>
      </w:r>
    </w:p>
    <w:p>
      <w:pPr>
        <w:jc w:val="left"/>
      </w:pPr>
      <w:r>
        <w:t>I'm Zikai Liu, but you can call me Kerry. I'm currently an MEng IEOR Fung Scholar at Berkeley (Go Bears!), and I'll be graduating this May. I came across your profile as I was researching [Company's Name], and your role as [Recipient's Title] piqued my interest.</w:t>
      </w:r>
    </w:p>
    <w:p>
      <w:pPr>
        <w:jc w:val="left"/>
      </w:pPr>
      <w:r>
        <w:t>With over 3 years of experience in data science and machine learning, including roles as a Graduate Teaching Assistant at University of California, Berkeley, and as a Data Science Intern at VIP.com, I've developed a strong skill set that includes Python, PyTorch, TensorFlow, HuggingFace, AWS (SageMaker, EC2, Lambda), Java, C++, CUDA, Docker, SQL, Git, Spark, VBA, Power BI, Julia, and RESTful APIs. My proven track record in e-commerce analytics, forecasting, and operational optimization could be a great fit for projects at [Company's Name].</w:t>
      </w:r>
    </w:p>
    <w:p>
      <w:pPr>
        <w:jc w:val="left"/>
      </w:pPr>
      <w:r>
        <w:t>I'm genuinely impressed by the work you're doing at [Company's Name] and would love to learn more about your team and the problems you're solving. I believe my background and skills could positively contribute to your projects,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