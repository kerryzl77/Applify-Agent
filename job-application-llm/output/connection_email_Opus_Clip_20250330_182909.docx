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Subject: </w:t>
      </w:r>
      <w:r>
        <w:t>Connection Request - Zikai (Kerry) Liu</w:t>
      </w:r>
    </w:p>
    <w:p/>
    <w:p>
      <w:pPr>
        <w:jc w:val="left"/>
      </w:pPr>
      <w:r>
        <w:t>Subject: Seeking Insights and Opportunities at Opus Clip</w:t>
      </w:r>
    </w:p>
    <w:p>
      <w:pPr>
        <w:jc w:val="left"/>
      </w:pPr>
      <w:r>
        <w:t>Hi Harley,</w:t>
      </w:r>
    </w:p>
    <w:p>
      <w:pPr>
        <w:jc w:val="left"/>
      </w:pPr>
      <w:r>
        <w:t xml:space="preserve">I'm Kerry Liu, a MEng IEOR Fung Scholar at Berkeley. I'll be graduating this May and am currently exploring opportunities in the field of machine learning and data science. </w:t>
      </w:r>
    </w:p>
    <w:p>
      <w:pPr>
        <w:jc w:val="left"/>
      </w:pPr>
      <w:r>
        <w:t>Throughout my academic and professional journey, I've honed my skills in Python, PyTorch, TensorFlow, and AWS, among others. As a Data Science Intern at VIP.com, I gained significant experience in e-commerce analytics and operational optimization, which, I believe, could be valuable to Opus Clip.</w:t>
      </w:r>
    </w:p>
    <w:p>
      <w:pPr>
        <w:jc w:val="left"/>
      </w:pPr>
      <w:r>
        <w:t xml:space="preserve">I admire your work at Opus Clip and would appreciate any insights you could share about the Engineering team. I'm particularly interested in how your team leverages machine learning to improve business processes. </w:t>
      </w:r>
    </w:p>
    <w:p>
      <w:pPr>
        <w:jc w:val="left"/>
      </w:pPr>
      <w:r>
        <w:t>Would you be open to a brief chat or email exchange to discuss this further? I genuinely look forward to learning from your experience.</w:t>
      </w:r>
    </w:p>
    <w:p>
      <w:pPr>
        <w:jc w:val="left"/>
      </w:pPr>
      <w:r>
        <w:t>Best,</w:t>
      </w:r>
    </w:p>
    <w:p>
      <w:pPr>
        <w:jc w:val="left"/>
      </w:pPr>
      <w:r>
        <w:t>Kerry Liu</w:t>
      </w:r>
    </w:p>
    <w:p>
      <w:pPr>
        <w:jc w:val="left"/>
      </w:pPr>
      <w:r>
        <w:t>LinkedIn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