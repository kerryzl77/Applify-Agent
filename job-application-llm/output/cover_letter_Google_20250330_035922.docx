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Seth McMillan</w:t>
      </w:r>
      <w:r>
        <w:br/>
        <w:t>zikailiu@berkeley.edu</w:t>
      </w:r>
      <w:r>
        <w:br/>
        <w:t>650-613-8398</w:t>
      </w:r>
      <w:r>
        <w:br/>
        <w:t>linkedin.com/in/zikailiu</w:t>
      </w:r>
    </w:p>
    <w:p>
      <w:pPr>
        <w:jc w:val="left"/>
      </w:pPr>
      <w:r>
        <w:t>March 30, 2025</w:t>
      </w:r>
    </w:p>
    <w:p/>
    <w:p>
      <w:pPr>
        <w:jc w:val="left"/>
      </w:pPr>
      <w:r>
        <w:t>Dear Hiring Manager,</w:t>
      </w:r>
    </w:p>
    <w:p>
      <w:pPr>
        <w:jc w:val="left"/>
      </w:pPr>
      <w:r>
        <w:t>I am writing to express my enthusiasm for the Data Scientist, Content Safety Platform position at Google. As a driven mechanical engineering student with extensive experience in data management, I am confident in my ability to contribute to the vital work of your team in improving the content safety classifiers.</w:t>
      </w:r>
    </w:p>
    <w:p>
      <w:pPr>
        <w:jc w:val="left"/>
      </w:pPr>
      <w:r>
        <w:t>I hold a Bachelor of Science in Mechanical Engineering from Western Michigan University. While this may not be a traditional path towards data science, I believe my mathematical proficiency and analytical skills honed in this discipline, along with my passion for coding and machine learning, make me a unique fit for this role. I have gained practical experience with Python and SQL in my academic projects, which aligns with your requirement for coding experience.</w:t>
      </w:r>
    </w:p>
    <w:p>
      <w:pPr>
        <w:jc w:val="left"/>
      </w:pPr>
      <w:r>
        <w:t>In my role as Student Outreach Ambassador at WMU College of Engineering and Applied Sciences, I managed a Landowner database with over 36,000 entries. While developing this system, I utilized my knowledge of Excel and process flow systems to design a database that could seamlessly upload to primary software and secondary functions. This experience demonstrates my ability to handle large datasets and maintain meticulous attention to detail, skills that I believe are essential for the role of a Data Scientist.</w:t>
      </w:r>
    </w:p>
    <w:p>
      <w:pPr>
        <w:jc w:val="left"/>
      </w:pPr>
      <w:r>
        <w:t>My experience as an Engineering Peer Mentor has equipped me with the ability to translate complex technical concepts into understandable formats. This correlates directly to your preference for an individual who can transform business objectives into evaluation methodologies for content classification problems.</w:t>
      </w:r>
    </w:p>
    <w:p>
      <w:pPr>
        <w:jc w:val="left"/>
      </w:pPr>
      <w:r>
        <w:t>Joining Google's team, a leader in AI and machine learning, would provide me an unparalleled opportunity to contribute to the safety of online content. I am eager to bring my skills, work ethic, and innovative thinking to this role, and I am confident that I am well-suited to make meaningful contributions to your team.</w:t>
      </w:r>
    </w:p>
    <w:p>
      <w:pPr>
        <w:jc w:val="left"/>
      </w:pPr>
      <w:r>
        <w:t>Thank you for considering my application. I look forward to the opportunity to further discuss how my background, skills, and enthusiasm make me a strong candidate for this position.</w:t>
      </w:r>
    </w:p>
    <w:p>
      <w:pPr>
        <w:jc w:val="left"/>
      </w:pPr>
      <w:r>
        <w:t>Sincerely,</w:t>
      </w:r>
    </w:p>
    <w:p>
      <w:pPr>
        <w:jc w:val="left"/>
      </w:pPr>
      <w:r>
        <w:t>Seth McMillan</w:t>
      </w:r>
    </w:p>
    <w:p/>
    <w:p>
      <w:pPr>
        <w:jc w:val="left"/>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