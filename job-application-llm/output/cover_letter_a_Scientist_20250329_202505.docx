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Zikai (Kerry) Liu</w:t>
      </w:r>
      <w:r>
        <w:br/>
        <w:t>zikailiu@berkeley.edu</w:t>
      </w:r>
      <w:r>
        <w:br/>
        <w:t>650-613-8398</w:t>
      </w:r>
      <w:r>
        <w:br/>
        <w:t>linkedin.com/in/zikailiu</w:t>
      </w:r>
    </w:p>
    <w:p>
      <w:pPr>
        <w:jc w:val="left"/>
      </w:pPr>
      <w:r>
        <w:t>March 29, 2025</w:t>
      </w:r>
    </w:p>
    <w:p/>
    <w:p>
      <w:pPr>
        <w:jc w:val="left"/>
      </w:pPr>
      <w:r>
        <w:t>Dear Hiring Manager,</w:t>
      </w:r>
    </w:p>
    <w:p>
      <w:pPr>
        <w:jc w:val="left"/>
      </w:pPr>
      <w:r>
        <w:t>I am excited to apply for the Data Scientist, Product Analytics position at a Scientist. With a Master of Engineering in Industrial Engineering &amp; Operational Research from the University of California, Berkeley, and hands-on experience in data science and machine learning, I am confident in my ability to contribute significantly to your team.</w:t>
      </w:r>
    </w:p>
    <w:p>
      <w:pPr>
        <w:jc w:val="left"/>
      </w:pPr>
      <w:r>
        <w:t>In my current role as an IEOR Fung Scholar at Berkeley, I have honed my skills in Python, PyTorch, TensorFlow, and other data querying and scripting languages. I have a proven track record in solving complex analytical problems using quantitative approaches and leading data-driven projects from definition to execution. For instance, I led the integration of DeepSeek RAG zero-shot classifier at my previous role as a Data Science Intern at VIP.com, achieving human-level accuracy of 98% in predicting return responsibilities. This accomplishment was a result of my ability to understand ecosystems, user behaviors and long-term product trends.</w:t>
      </w:r>
    </w:p>
    <w:p>
      <w:pPr>
        <w:jc w:val="left"/>
      </w:pPr>
      <w:r>
        <w:t>In another project, I engineered a distributed LightGBM forecasting model on AWS SageMaker, which significantly improved forecasting accuracy to a 5.2% MAPE. This, along with my experience in operational optimization, aligns well with your requirement of understanding and testing opportunities to improve the product.</w:t>
      </w:r>
    </w:p>
    <w:p>
      <w:pPr>
        <w:jc w:val="left"/>
      </w:pPr>
      <w:r>
        <w:t>I am drawn to the Data Scientist, Product Analytics role at a Scientist due to the company’s commitment to providing immersive experiences through augmented and virtual reality. I am excited about the opportunity to apply my analytical skills and technical expertise towards creating strategies that serve billions of people and hundreds of millions of businesses. I look forward to the possibility of contributing to the future of digital connection at a Scientist.</w:t>
      </w:r>
    </w:p>
    <w:p>
      <w:pPr>
        <w:jc w:val="left"/>
      </w:pPr>
      <w:r>
        <w:t>I welcome the opportunity to discuss how my skills and experiences align with the needs of the Data Scientist, Product Analytics position. Thank you for considering my application.</w:t>
      </w:r>
    </w:p>
    <w:p>
      <w:pPr>
        <w:jc w:val="left"/>
      </w:pPr>
      <w:r>
        <w:t>Best regards,</w:t>
      </w:r>
    </w:p>
    <w:p>
      <w:pPr>
        <w:jc w:val="left"/>
      </w:pPr>
      <w:r>
        <w:t>Zikai (Kerry) Liu</w:t>
      </w:r>
    </w:p>
    <w:p/>
    <w:p>
      <w:pPr>
        <w:jc w:val="left"/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