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Connection Request - Zikai (Kerry) Liu</w:t>
      </w:r>
    </w:p>
    <w:p/>
    <w:p>
      <w:pPr>
        <w:jc w:val="left"/>
      </w:pPr>
      <w:r>
        <w:t>Subject: Shared Passion for Software Development and Berkeley Connection</w:t>
      </w:r>
    </w:p>
    <w:p>
      <w:pPr>
        <w:jc w:val="left"/>
      </w:pPr>
      <w:r>
        <w:t>Hi Siyi,</w:t>
      </w:r>
    </w:p>
    <w:p>
      <w:pPr>
        <w:jc w:val="left"/>
      </w:pPr>
      <w:r>
        <w:t>I hope this email finds you well. As a fellow UC Berkeley alum, I wanted to connect. I’m Kerry Liu, a MEng IEOR Fung Scholar at Berkeley, graduating this May.</w:t>
      </w:r>
    </w:p>
    <w:p>
      <w:pPr>
        <w:jc w:val="left"/>
      </w:pPr>
      <w:r>
        <w:t>Your experience as a Software Dev Engineer at Amazon resonates with me. Our shared skills in Python and my background in machine learning would make me a suitable fit for such roles. During my time at Berkeley, I have been a Graduate Teaching Assistant and Data Science Intern at VIP.com, honing skills in AWS, Java, and SQL, among others.</w:t>
      </w:r>
    </w:p>
    <w:p>
      <w:pPr>
        <w:jc w:val="left"/>
      </w:pPr>
      <w:r>
        <w:t>I admire your journey from NYU to Amazon, especially your achievements in computer science. Given our common Berkeley background and your success at Amazon, I would appreciate any advice you might have for someone seeking a role in software engineering in the tech industry.</w:t>
      </w:r>
    </w:p>
    <w:p>
      <w:pPr>
        <w:jc w:val="left"/>
      </w:pPr>
      <w:r>
        <w:t>I look forward to hearing from you and learning about your experience.</w:t>
      </w:r>
    </w:p>
    <w:p>
      <w:pPr>
        <w:jc w:val="left"/>
      </w:pPr>
      <w:r>
        <w:t>Best,</w:t>
      </w:r>
    </w:p>
    <w:p>
      <w:pPr>
        <w:jc w:val="left"/>
      </w:pPr>
      <w:r>
        <w:t>Kerry Liu</w:t>
      </w:r>
    </w:p>
    <w:p>
      <w:pPr>
        <w:jc w:val="left"/>
      </w:pPr>
      <w:r>
        <w:t>LinkedIn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