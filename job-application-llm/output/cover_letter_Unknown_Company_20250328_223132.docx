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Alex Johnson</w:t>
      </w:r>
      <w:r>
        <w:br/>
        <w:t>alex.johnson@example.com</w:t>
      </w:r>
      <w:r>
        <w:br/>
        <w:t>555-123-4567</w:t>
      </w:r>
      <w:r>
        <w:br/>
        <w:t>linkedin.com/in/alexjohnson</w:t>
      </w:r>
    </w:p>
    <w:p>
      <w:pPr>
        <w:jc w:val="left"/>
      </w:pPr>
      <w:r>
        <w:t>March 28, 2025</w:t>
      </w:r>
    </w:p>
    <w:p>
      <w:pPr>
        <w:jc w:val="left"/>
      </w:pPr>
      <w:r>
        <w:t>Unknown Company</w:t>
      </w:r>
      <w:r>
        <w:br/>
        <w:t>Unknown Location</w:t>
      </w:r>
    </w:p>
    <w:p/>
    <w:p>
      <w:pPr>
        <w:jc w:val="left"/>
      </w:pPr>
      <w:r>
        <w:t>Dear Hiring Manager,</w:t>
      </w:r>
    </w:p>
    <w:p>
      <w:pPr>
        <w:jc w:val="left"/>
      </w:pPr>
      <w:r>
        <w:t>I am writing to express my interest in the Data Scientist, Product Analytics position at your esteemed company. As a seasoned software engineer with over five years of full-stack development experience, I am excited about the opportunity to leverage my technical skills and analytical mindset to shape the future of your people-facing and business-facing products.</w:t>
      </w:r>
    </w:p>
    <w:p>
      <w:pPr>
        <w:jc w:val="left"/>
      </w:pPr>
      <w:r>
        <w:t>In my current role as a Senior Software Engineer at Tech Solutions Inc., I have honed my technical expertise and leadership abilities. A notable achievement was when I led a team of five developers to redesign our company's flagship product. Through the implementation of agile methodologies and open communication, we completed the project two weeks ahead of schedule, resulting in excellent feedback from our customers. This experience, in particular, aligns with your need for a data scientist who can partner with teams to inform, influence, and support product strategy and investment decisions.</w:t>
      </w:r>
    </w:p>
    <w:p>
      <w:pPr>
        <w:jc w:val="left"/>
      </w:pPr>
      <w:r>
        <w:t>At Digital Innovations, my previous role, I faced a critical performance issue in our application. My thorough analysis identified a database query bottleneck. By optimizing the query and implementing caching, I improved response times by 70%. This accomplishment underscores my aptitude for solving analytical problems using quantitative approaches and my ability to understand ecosystems and long-term product trends.</w:t>
      </w:r>
    </w:p>
    <w:p>
      <w:pPr>
        <w:jc w:val="left"/>
      </w:pPr>
      <w:r>
        <w:t>My proficiency in Python, SQL, and R, coupled with my Bachelor's degree in Computer Science from the University of Washington, equips me with the technical foundation required for the role. Further, my passion for leveraging data to drive product development and my ability to communicate data-driven insights make me an ideal candidate for this position.</w:t>
      </w:r>
    </w:p>
    <w:p>
      <w:pPr>
        <w:jc w:val="left"/>
      </w:pPr>
      <w:r>
        <w:t>I am intrigued by your company's commitment to creating immersive experiences and pushing the boundaries of technological advancements. I am eager to contribute to your mission of shaping a future beyond what digital connection makes possible today.</w:t>
      </w:r>
    </w:p>
    <w:p>
      <w:pPr>
        <w:jc w:val="left"/>
      </w:pPr>
      <w:r>
        <w:t>Thank you for considering my application. I am eager to further discuss how my extensive experience and unique skills can help propel your team towards its goals. Please feel free to contact me at 555-123-4567 or alex.johnson@example.com.</w:t>
      </w:r>
    </w:p>
    <w:p>
      <w:pPr>
        <w:jc w:val="left"/>
      </w:pPr>
      <w:r>
        <w:t>Sincerely,</w:t>
      </w:r>
    </w:p>
    <w:p>
      <w:pPr>
        <w:jc w:val="left"/>
      </w:pPr>
      <w:r>
        <w:t>Alex Johnson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