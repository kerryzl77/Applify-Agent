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 xml:space="preserve">Subject: </w:t>
      </w:r>
      <w:r>
        <w:t>Application for Growth Data Scientist Position - Zikai (Kerry) Liu</w:t>
      </w:r>
    </w:p>
    <w:p/>
    <w:p>
      <w:pPr>
        <w:jc w:val="left"/>
      </w:pPr>
      <w:r>
        <w:t>Subject: Application for Growth Data Scientist Position at Notion</w:t>
      </w:r>
    </w:p>
    <w:p>
      <w:pPr>
        <w:jc w:val="left"/>
      </w:pPr>
      <w:r>
        <w:t>Dear Hiring Manager,</w:t>
      </w:r>
    </w:p>
    <w:p>
      <w:pPr>
        <w:jc w:val="left"/>
      </w:pPr>
      <w:r>
        <w:t>I am writing to express my interest in the Growth Data Scientist role at Notion. As a Data Scientist and Machine Learning Engineer with a focus on NLP, machine learning, and forecasting, I am well-versed in the use of SQL and Python, and have extensive experience partnering with product and engineering teams.</w:t>
      </w:r>
    </w:p>
    <w:p>
      <w:pPr>
        <w:jc w:val="left"/>
      </w:pPr>
      <w:r>
        <w:t>During my tenure at VIP.com, I led the integration of the DeepSeek RAG zero-shot classifier, achieving a 98% accuracy rate in predicting return responsibilities. This project demonstrates my ability to build effective predictive models and to transform raw data, aligning with the requirements of your role.</w:t>
      </w:r>
    </w:p>
    <w:p>
      <w:pPr>
        <w:jc w:val="left"/>
      </w:pPr>
      <w:r>
        <w:t>I am confident that my skills and experience, coupled with my motivation to drive business results, make me a strong candidate for this position. I am excited about the opportunity to contribute to Notion's user experience and revenue growth.</w:t>
      </w:r>
    </w:p>
    <w:p>
      <w:pPr>
        <w:jc w:val="left"/>
      </w:pPr>
      <w:r>
        <w:t>I look forward to the possibility of further discussing my suitability for the role with you.</w:t>
      </w:r>
    </w:p>
    <w:p>
      <w:pPr>
        <w:jc w:val="left"/>
      </w:pPr>
      <w:r>
        <w:t>Best regards,</w:t>
      </w:r>
    </w:p>
    <w:p>
      <w:pPr>
        <w:jc w:val="left"/>
      </w:pPr>
      <w:r>
        <w:t>Zikai (Kerry) Liu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