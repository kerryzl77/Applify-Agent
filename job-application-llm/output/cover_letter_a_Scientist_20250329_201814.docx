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>Zikai (Kerry) Liu</w:t>
      </w:r>
      <w:r>
        <w:br/>
        <w:t>zikailiu@berkeley.edu</w:t>
      </w:r>
      <w:r>
        <w:br/>
        <w:t>650-613-8398</w:t>
      </w:r>
      <w:r>
        <w:br/>
        <w:t>linkedin.com/in/zikailiu</w:t>
      </w:r>
    </w:p>
    <w:p>
      <w:pPr>
        <w:jc w:val="left"/>
      </w:pPr>
      <w:r>
        <w:t>March 29, 2025</w:t>
      </w:r>
    </w:p>
    <w:p/>
    <w:p>
      <w:pPr>
        <w:jc w:val="left"/>
      </w:pPr>
      <w:r>
        <w:t>Dear Hiring Manager,</w:t>
      </w:r>
    </w:p>
    <w:p>
      <w:pPr>
        <w:jc w:val="left"/>
      </w:pPr>
      <w:r>
        <w:t>I am writing to express my interest in the Data Scientist, Product Analytics position at a Scientist. As a soon-to-be graduate of the Master of Engineering in Industrial Engineering &amp; Operational Research program at UC Berkeley, I believe I have the requisite skills and experience to make a significant impact on your team.</w:t>
      </w:r>
    </w:p>
    <w:p>
      <w:pPr>
        <w:jc w:val="left"/>
      </w:pPr>
      <w:r>
        <w:t>My passion for data science and machine learning has led me to focus on these areas during my academic career and previous role as a Data Science Intern at VIP.com. In this role, I led the integration of the DeepSeek RAG zero-shot classifier, achieving human-level accuracy (98%) in predicting return responsibilities. This achievement was made possible through my proficiency in Python, PyTorch, TensorFlow and HuggingFace, which are vital tools for this role at a Scientist.</w:t>
      </w:r>
    </w:p>
    <w:p>
      <w:pPr>
        <w:jc w:val="left"/>
      </w:pPr>
      <w:r>
        <w:t>Furthermore, I engineered a distributed LightGBM forecasting model on AWS SageMaker during my time at VIP.com. This project improved forecasting accuracy to a 5.2% MAPE, and facilitated database integration for informed demand planning decisions. As a result, I possess extensive experience in analytics and data querying languages such as SQL, scripting languages like Python, and statistical/mathematical software such as R.</w:t>
      </w:r>
    </w:p>
    <w:p>
      <w:pPr>
        <w:jc w:val="left"/>
      </w:pPr>
      <w:r>
        <w:t>I am drawn to a Scientist not only because of the opportunity to work with large and complex data sets, but also due to the vision and values of the company. As a data scientist, I am excited about the possibility of contributing to a future that transcends the limitations of screens and distance, as well as the constraints of physics.</w:t>
      </w:r>
    </w:p>
    <w:p>
      <w:pPr>
        <w:jc w:val="left"/>
      </w:pPr>
      <w:r>
        <w:t>In conclusion, I am eager to bring my analytical skills, technical expertise, and passion for data science to a Scientist. I am confident that my experience and skills make me a strong fit for the Data Scientist, Product Analytics role. I look forward to the possibility of discussing my application with you further.</w:t>
      </w:r>
    </w:p>
    <w:p>
      <w:pPr>
        <w:jc w:val="left"/>
      </w:pPr>
      <w:r>
        <w:t>Thank you for considering my application.</w:t>
      </w:r>
    </w:p>
    <w:p>
      <w:pPr>
        <w:jc w:val="left"/>
      </w:pPr>
      <w:r>
        <w:t>Best regards,</w:t>
      </w:r>
    </w:p>
    <w:p>
      <w:pPr>
        <w:jc w:val="left"/>
      </w:pPr>
      <w:r>
        <w:t>Zikai (Kerry) Liu</w:t>
      </w:r>
    </w:p>
    <w:p>
      <w:pPr>
        <w:jc w:val="left"/>
      </w:pPr>
      <w:r>
        <w:t>650-613-8398</w:t>
      </w:r>
    </w:p>
    <w:p>
      <w:pPr>
        <w:jc w:val="left"/>
      </w:pPr>
      <w:r>
        <w:t>zikailiu@berkeley.edu</w:t>
      </w:r>
    </w:p>
    <w:p/>
    <w:p>
      <w:pPr>
        <w:jc w:val="left"/>
      </w:pP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