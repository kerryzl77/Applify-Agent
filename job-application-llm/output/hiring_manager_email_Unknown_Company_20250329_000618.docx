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</w:rPr>
        <w:t xml:space="preserve">Subject: </w:t>
      </w:r>
      <w:r>
        <w:t>Application for Unknown Job Title Position - Zikai (Kerry) Liu</w:t>
      </w:r>
    </w:p>
    <w:p/>
    <w:p>
      <w:pPr>
        <w:jc w:val="left"/>
      </w:pPr>
      <w:r>
        <w:t>Subject: Application for Data Scientist, Product Analytics Role at Unknown Company</w:t>
      </w:r>
    </w:p>
    <w:p>
      <w:pPr>
        <w:jc w:val="left"/>
      </w:pPr>
      <w:r>
        <w:t>Dear Hiring Manager,</w:t>
      </w:r>
    </w:p>
    <w:p>
      <w:pPr>
        <w:jc w:val="left"/>
      </w:pPr>
      <w:r>
        <w:t>I am writing to express my interest in the Data Scientist, Product Analytics role at your esteemed organization. As a Data Scientist and Machine Learning Engineer with a strong background in NLP, machine learning, and forecasting, I believe I am well-suited for this position.</w:t>
      </w:r>
    </w:p>
    <w:p>
      <w:pPr>
        <w:jc w:val="left"/>
      </w:pPr>
      <w:r>
        <w:t>In my current role as a Data Science Intern at VIP.com, I spearheaded the integration of the DeepSeek RAG zero-shot classifier, achieving a human-level accuracy of 98% in predicting return responsibilities. This, combined with my extensive e-commerce analytics and operational optimization experience, aligns perfectly with the requirements of your role.</w:t>
      </w:r>
    </w:p>
    <w:p>
      <w:pPr>
        <w:jc w:val="left"/>
      </w:pPr>
      <w:r>
        <w:t xml:space="preserve">My proficiency in Python, PyTorch, TensorFlow, AWS, Java, and other key technologies, enables me to deliver innovative solutions and valuable insights. </w:t>
      </w:r>
    </w:p>
    <w:p>
      <w:pPr>
        <w:jc w:val="left"/>
      </w:pPr>
      <w:r>
        <w:t>I am eager to discuss how my background and skills can add value to your team. Please feel free to contact me at your earliest convenience.</w:t>
      </w:r>
    </w:p>
    <w:p>
      <w:pPr>
        <w:jc w:val="left"/>
      </w:pPr>
      <w:r>
        <w:t>Thank you for considering my application.</w:t>
      </w:r>
    </w:p>
    <w:p>
      <w:pPr>
        <w:jc w:val="left"/>
      </w:pPr>
      <w:r>
        <w:t>Best regards,</w:t>
      </w:r>
    </w:p>
    <w:p>
      <w:pPr>
        <w:jc w:val="left"/>
      </w:pPr>
      <w:r>
        <w:t>Zikai (Kerry) Liu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